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Thankyou for picking CHUB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